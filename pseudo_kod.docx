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063F4" w14:textId="77777777" w:rsidR="007F6066" w:rsidRDefault="00000000">
      <w:pPr>
        <w:pStyle w:val="KonuBal"/>
        <w:jc w:val="center"/>
      </w:pPr>
      <w:r>
        <w:t>MetaBark Stable: Pseudocode Documentation</w:t>
      </w:r>
    </w:p>
    <w:p w14:paraId="3F577902" w14:textId="77777777" w:rsidR="007F6066" w:rsidRDefault="00000000">
      <w:pPr>
        <w:pStyle w:val="Balk1"/>
        <w:jc w:val="center"/>
      </w:pPr>
      <w:r>
        <w:t>Appendix for Research Paper</w:t>
      </w:r>
    </w:p>
    <w:p w14:paraId="19CA14D3" w14:textId="77777777" w:rsidR="007F6066" w:rsidRDefault="00000000">
      <w:pPr>
        <w:pStyle w:val="Balk1"/>
      </w:pPr>
      <w:r>
        <w:t>Appendix for Research Paper</w:t>
      </w:r>
    </w:p>
    <w:p w14:paraId="788DA6FC" w14:textId="77777777" w:rsidR="007F6066" w:rsidRDefault="00000000">
      <w:pPr>
        <w:pStyle w:val="Balk2"/>
      </w:pPr>
      <w:r>
        <w:t>Abstract</w:t>
      </w:r>
    </w:p>
    <w:p w14:paraId="6D4C048F" w14:textId="77777777" w:rsidR="007F6066" w:rsidRDefault="00000000">
      <w:r>
        <w:t>This appendix provides comprehensive pseudocode documentation for the MetaBark Stable framework, a controlled meta-learning approach for few-shot tree species classification from bark images. The pseudocode covers the complete system architecture including the neural network model, training algorithms, and evaluation procedures. This documentation serves as a technical reference for implementation and reproducibility of the research findings presented in the main paper.</w:t>
      </w:r>
    </w:p>
    <w:p w14:paraId="1857DB43" w14:textId="77777777" w:rsidR="007F6066" w:rsidRDefault="00000000">
      <w:pPr>
        <w:pStyle w:val="Balk1"/>
      </w:pPr>
      <w:r>
        <w:t>1. Model Architecture Pseudocode</w:t>
      </w:r>
    </w:p>
    <w:p w14:paraId="7D834FCF" w14:textId="77777777" w:rsidR="007F6066" w:rsidRDefault="00000000">
      <w:pPr>
        <w:pStyle w:val="Balk2"/>
      </w:pPr>
      <w:r>
        <w:t>1.1 Main MetaBark Stable Model</w:t>
      </w:r>
    </w:p>
    <w:p w14:paraId="3199BA6D" w14:textId="77777777" w:rsidR="007F6066" w:rsidRDefault="00000000">
      <w:pPr>
        <w:pStyle w:val="Code"/>
      </w:pPr>
      <w:r>
        <w:t>ALGORITHM 1: MetaBark Stable Model Architecture</w:t>
      </w:r>
      <w:r>
        <w:br/>
        <w:t>INPUT: RGB bark images of size (3, 128, 128)</w:t>
      </w:r>
      <w:r>
        <w:br/>
        <w:t>OUTPUT: Classification logits for query samples</w:t>
      </w:r>
      <w:r>
        <w:br/>
      </w:r>
      <w:r>
        <w:br/>
        <w:t>CLASS StableMetaBark:</w:t>
      </w:r>
      <w:r>
        <w:br/>
        <w:t xml:space="preserve">    INITIALIZE(feature_dim = 256):</w:t>
      </w:r>
      <w:r>
        <w:br/>
        <w:t xml:space="preserve">        // Initialize ResNet18 backbone with ImageNet weights</w:t>
      </w:r>
      <w:r>
        <w:br/>
        <w:t xml:space="preserve">        backbone ← ResNet18(pretrained=ImageNet)</w:t>
      </w:r>
      <w:r>
        <w:br/>
      </w:r>
      <w:r>
        <w:br/>
        <w:t xml:space="preserve">        // Freeze early layers for stability</w:t>
      </w:r>
      <w:r>
        <w:br/>
        <w:t xml:space="preserve">        FREEZE(backbone.conv1)</w:t>
      </w:r>
      <w:r>
        <w:br/>
        <w:t xml:space="preserve">        FREEZE(backbone.bn1)</w:t>
      </w:r>
      <w:r>
        <w:br/>
        <w:t xml:space="preserve">        FREEZE(backbone.layer1)</w:t>
      </w:r>
      <w:r>
        <w:br/>
        <w:t xml:space="preserve">        FREEZE(backbone.layer2)</w:t>
      </w:r>
      <w:r>
        <w:br/>
      </w:r>
      <w:r>
        <w:br/>
        <w:t xml:space="preserve">        // Remove final classification layer</w:t>
      </w:r>
      <w:r>
        <w:br/>
        <w:t xml:space="preserve">        backbone.fc ← Identity()</w:t>
      </w:r>
      <w:r>
        <w:br/>
      </w:r>
      <w:r>
        <w:br/>
        <w:t xml:space="preserve">        // Feature processing network</w:t>
      </w:r>
      <w:r>
        <w:br/>
        <w:t xml:space="preserve">        feature_processor ← Sequential(</w:t>
      </w:r>
      <w:r>
        <w:br/>
        <w:t xml:space="preserve">            Linear(512, feature_dim),</w:t>
      </w:r>
      <w:r>
        <w:br/>
        <w:t xml:space="preserve">            BatchNorm1d(feature_dim),</w:t>
      </w:r>
      <w:r>
        <w:br/>
        <w:t xml:space="preserve">            ReLU(),</w:t>
      </w:r>
      <w:r>
        <w:br/>
        <w:t xml:space="preserve">            Dropout(0.6),</w:t>
      </w:r>
      <w:r>
        <w:br/>
        <w:t xml:space="preserve">            Linear(feature_dim, feature_dim),</w:t>
      </w:r>
      <w:r>
        <w:br/>
      </w:r>
      <w:r>
        <w:lastRenderedPageBreak/>
        <w:t xml:space="preserve">            BatchNorm1d(feature_dim),</w:t>
      </w:r>
      <w:r>
        <w:br/>
        <w:t xml:space="preserve">            ReLU(),</w:t>
      </w:r>
      <w:r>
        <w:br/>
        <w:t xml:space="preserve">            Dropout(0.5)</w:t>
      </w:r>
      <w:r>
        <w:br/>
        <w:t xml:space="preserve">        )</w:t>
      </w:r>
      <w:r>
        <w:br/>
      </w:r>
      <w:r>
        <w:br/>
        <w:t xml:space="preserve">        // Multi-head self-attention mechanism</w:t>
      </w:r>
      <w:r>
        <w:br/>
        <w:t xml:space="preserve">        self_attention ← MultiHeadAttention(</w:t>
      </w:r>
      <w:r>
        <w:br/>
        <w:t xml:space="preserve">            embed_dim = feature_dim,</w:t>
      </w:r>
      <w:r>
        <w:br/>
        <w:t xml:space="preserve">            num_heads = 4,</w:t>
      </w:r>
      <w:r>
        <w:br/>
        <w:t xml:space="preserve">            dropout = 0.3,</w:t>
      </w:r>
      <w:r>
        <w:br/>
        <w:t xml:space="preserve">            batch_first = True</w:t>
      </w:r>
      <w:r>
        <w:br/>
        <w:t xml:space="preserve">        )</w:t>
      </w:r>
      <w:r>
        <w:br/>
      </w:r>
      <w:r>
        <w:br/>
        <w:t xml:space="preserve">        // Feature enhancement network</w:t>
      </w:r>
      <w:r>
        <w:br/>
        <w:t xml:space="preserve">        enhancer ← Sequential(</w:t>
      </w:r>
      <w:r>
        <w:br/>
        <w:t xml:space="preserve">            Linear(feature_dim, feature_dim),</w:t>
      </w:r>
      <w:r>
        <w:br/>
        <w:t xml:space="preserve">            ReLU(),</w:t>
      </w:r>
      <w:r>
        <w:br/>
        <w:t xml:space="preserve">            Dropout(0.4),</w:t>
      </w:r>
      <w:r>
        <w:br/>
        <w:t xml:space="preserve">            Linear(feature_dim, feature_dim)</w:t>
      </w:r>
      <w:r>
        <w:br/>
        <w:t xml:space="preserve">        )</w:t>
      </w:r>
      <w:r>
        <w:br/>
      </w:r>
      <w:r>
        <w:br/>
        <w:t xml:space="preserve">        // Temperature parameter for confidence calibration</w:t>
      </w:r>
      <w:r>
        <w:br/>
        <w:t xml:space="preserve">        temperature ← Parameter(5.0)</w:t>
      </w:r>
      <w:r>
        <w:br/>
      </w:r>
      <w:r>
        <w:br/>
        <w:t xml:space="preserve">    FUNCTION extract_features(x):</w:t>
      </w:r>
      <w:r>
        <w:br/>
        <w:t xml:space="preserve">        // Extract backbone features</w:t>
      </w:r>
      <w:r>
        <w:br/>
        <w:t xml:space="preserve">        features ← backbone(x)</w:t>
      </w:r>
      <w:r>
        <w:br/>
      </w:r>
      <w:r>
        <w:br/>
        <w:t xml:space="preserve">        // Process features</w:t>
      </w:r>
      <w:r>
        <w:br/>
        <w:t xml:space="preserve">        processed ← feature_processor(features)</w:t>
      </w:r>
      <w:r>
        <w:br/>
      </w:r>
      <w:r>
        <w:br/>
        <w:t xml:space="preserve">        // Apply self-attention</w:t>
      </w:r>
      <w:r>
        <w:br/>
        <w:t xml:space="preserve">        batch_size ← processed.size(0)</w:t>
      </w:r>
      <w:r>
        <w:br/>
        <w:t xml:space="preserve">        processed_reshaped ← processed.unsqueeze(1)</w:t>
      </w:r>
      <w:r>
        <w:br/>
        <w:t xml:space="preserve">        attended, _ ← self_attention(processed_reshaped, processed_reshaped, processed_reshaped)</w:t>
      </w:r>
      <w:r>
        <w:br/>
        <w:t xml:space="preserve">        attended ← attended.squeeze(1)</w:t>
      </w:r>
      <w:r>
        <w:br/>
      </w:r>
      <w:r>
        <w:br/>
        <w:t xml:space="preserve">        // Enhance features with residual connection</w:t>
      </w:r>
      <w:r>
        <w:br/>
        <w:t xml:space="preserve">        enhanced ← enhancer(attended)</w:t>
      </w:r>
      <w:r>
        <w:br/>
        <w:t xml:space="preserve">        final_features ← processed + 0.5 * enhanced</w:t>
      </w:r>
      <w:r>
        <w:br/>
      </w:r>
      <w:r>
        <w:br/>
        <w:t xml:space="preserve">        // L2 normalization</w:t>
      </w:r>
      <w:r>
        <w:br/>
        <w:t xml:space="preserve">        final_features ← L2_normalize(final_features, dim=1)</w:t>
      </w:r>
      <w:r>
        <w:br/>
      </w:r>
      <w:r>
        <w:br/>
        <w:t xml:space="preserve">        RETURN final_features</w:t>
      </w:r>
      <w:r>
        <w:br/>
      </w:r>
      <w:r>
        <w:br/>
        <w:t xml:space="preserve">    FUNCTION prototypical_forward(support_images, support_labels, query_images):</w:t>
      </w:r>
      <w:r>
        <w:br/>
        <w:t xml:space="preserve">        // Extract features for support and query sets</w:t>
      </w:r>
      <w:r>
        <w:br/>
        <w:t xml:space="preserve">        support_features ← extract_features(support_images)</w:t>
      </w:r>
      <w:r>
        <w:br/>
        <w:t xml:space="preserve">        query_features ← extract_features(query_images)</w:t>
      </w:r>
      <w:r>
        <w:br/>
      </w:r>
      <w:r>
        <w:br/>
        <w:t xml:space="preserve">        // Create class prototypes</w:t>
      </w:r>
      <w:r>
        <w:br/>
        <w:t xml:space="preserve">        unique_labels ← unique(support_labels)</w:t>
      </w:r>
      <w:r>
        <w:br/>
      </w:r>
      <w:r>
        <w:lastRenderedPageBreak/>
        <w:t xml:space="preserve">        prototypes ← []</w:t>
      </w:r>
      <w:r>
        <w:br/>
      </w:r>
      <w:r>
        <w:br/>
        <w:t xml:space="preserve">        FOR each label IN unique_labels:</w:t>
      </w:r>
      <w:r>
        <w:br/>
        <w:t xml:space="preserve">            mask ← (support_labels == label)</w:t>
      </w:r>
      <w:r>
        <w:br/>
        <w:t xml:space="preserve">            prototype ← mean(support_features[mask], dim=0)</w:t>
      </w:r>
      <w:r>
        <w:br/>
        <w:t xml:space="preserve">            prototypes.append(prototype)</w:t>
      </w:r>
      <w:r>
        <w:br/>
      </w:r>
      <w:r>
        <w:br/>
        <w:t xml:space="preserve">        prototypes ← stack(prototypes)</w:t>
      </w:r>
      <w:r>
        <w:br/>
      </w:r>
      <w:r>
        <w:br/>
        <w:t xml:space="preserve">        // Calculate distances and apply temperature scaling</w:t>
      </w:r>
      <w:r>
        <w:br/>
        <w:t xml:space="preserve">        distances ← euclidean_distance(query_features, prototypes)</w:t>
      </w:r>
      <w:r>
        <w:br/>
        <w:t xml:space="preserve">        temp ← clamp(temperature, min=1.0, max=10.0)</w:t>
      </w:r>
      <w:r>
        <w:br/>
        <w:t xml:space="preserve">        logits ← -distances / temp</w:t>
      </w:r>
      <w:r>
        <w:br/>
      </w:r>
      <w:r>
        <w:br/>
        <w:t xml:space="preserve">        RETURN logits</w:t>
      </w:r>
    </w:p>
    <w:p w14:paraId="7191B5BF" w14:textId="77777777" w:rsidR="007F6066" w:rsidRDefault="00000000">
      <w:pPr>
        <w:pStyle w:val="Balk2"/>
      </w:pPr>
      <w:r>
        <w:t>1.2 Feature Extraction Pipeline</w:t>
      </w:r>
    </w:p>
    <w:p w14:paraId="7DF64B88" w14:textId="77777777" w:rsidR="007F6066" w:rsidRDefault="00000000">
      <w:pPr>
        <w:pStyle w:val="Code"/>
      </w:pPr>
      <w:r>
        <w:t>ALGORITHM 2: Feature Extraction Pipeline</w:t>
      </w:r>
      <w:r>
        <w:br/>
        <w:t>INPUT: Batch of bark images B = {x₁, x₂, ..., xₙ}</w:t>
      </w:r>
      <w:r>
        <w:br/>
        <w:t>OUTPUT: Normalized feature vectors F = {f₁, f₂, ..., fₙ}</w:t>
      </w:r>
      <w:r>
        <w:br/>
      </w:r>
      <w:r>
        <w:br/>
        <w:t>FUNCTION feature_extraction_pipeline(image_batch):</w:t>
      </w:r>
      <w:r>
        <w:br/>
        <w:t xml:space="preserve">    // Stage 1: Backbone feature extraction</w:t>
      </w:r>
      <w:r>
        <w:br/>
        <w:t xml:space="preserve">    raw_features ← ResNet18_backbone(image_batch)  // Shape: (N, 512)</w:t>
      </w:r>
      <w:r>
        <w:br/>
      </w:r>
      <w:r>
        <w:br/>
        <w:t xml:space="preserve">    // Stage 2: Feature processing with regularization</w:t>
      </w:r>
      <w:r>
        <w:br/>
        <w:t xml:space="preserve">    processed_features ← Linear_layer1(raw_features)  // (N, 256)</w:t>
      </w:r>
      <w:r>
        <w:br/>
        <w:t xml:space="preserve">    processed_features ← BatchNorm(processed_features)</w:t>
      </w:r>
      <w:r>
        <w:br/>
        <w:t xml:space="preserve">    processed_features ← ReLU(processed_features)</w:t>
      </w:r>
      <w:r>
        <w:br/>
        <w:t xml:space="preserve">    processed_features ← Dropout(processed_features, p=0.6)</w:t>
      </w:r>
      <w:r>
        <w:br/>
      </w:r>
      <w:r>
        <w:br/>
        <w:t xml:space="preserve">    processed_features ← Linear_layer2(processed_features)  // (N, 256)</w:t>
      </w:r>
      <w:r>
        <w:br/>
        <w:t xml:space="preserve">    processed_features ← BatchNorm(processed_features)</w:t>
      </w:r>
      <w:r>
        <w:br/>
        <w:t xml:space="preserve">    processed_features ← ReLU(processed_features)</w:t>
      </w:r>
      <w:r>
        <w:br/>
        <w:t xml:space="preserve">    processed_features ← Dropout(processed_features, p=0.5)</w:t>
      </w:r>
      <w:r>
        <w:br/>
      </w:r>
      <w:r>
        <w:br/>
        <w:t xml:space="preserve">    // Stage 3: Multi-head self-attention</w:t>
      </w:r>
      <w:r>
        <w:br/>
        <w:t xml:space="preserve">    attention_input ← processed_features.unsqueeze(1)  // (N, 1, 256)</w:t>
      </w:r>
      <w:r>
        <w:br/>
        <w:t xml:space="preserve">    attended_features, attention_weights ← MultiHeadAttention(</w:t>
      </w:r>
      <w:r>
        <w:br/>
        <w:t xml:space="preserve">        query=attention_input,</w:t>
      </w:r>
      <w:r>
        <w:br/>
        <w:t xml:space="preserve">        key=attention_input,</w:t>
      </w:r>
      <w:r>
        <w:br/>
        <w:t xml:space="preserve">        value=attention_input,</w:t>
      </w:r>
      <w:r>
        <w:br/>
        <w:t xml:space="preserve">        num_heads=4</w:t>
      </w:r>
      <w:r>
        <w:br/>
        <w:t xml:space="preserve">    )</w:t>
      </w:r>
      <w:r>
        <w:br/>
        <w:t xml:space="preserve">    attended_features ← attended_features.squeeze(1)  // (N, 256)</w:t>
      </w:r>
      <w:r>
        <w:br/>
      </w:r>
      <w:r>
        <w:br/>
        <w:t xml:space="preserve">    // Stage 4: Feature enhancement with residual connection</w:t>
      </w:r>
      <w:r>
        <w:br/>
        <w:t xml:space="preserve">    enhanced_features ← Linear_enhancement1(attended_features)</w:t>
      </w:r>
      <w:r>
        <w:br/>
        <w:t xml:space="preserve">    enhanced_features ← ReLU(enhanced_features)</w:t>
      </w:r>
      <w:r>
        <w:br/>
        <w:t xml:space="preserve">    enhanced_features ← Dropout(enhanced_features, p=0.4)</w:t>
      </w:r>
      <w:r>
        <w:br/>
        <w:t xml:space="preserve">    enhanced_features ← Linear_enhancement2(enhanced_features)</w:t>
      </w:r>
      <w:r>
        <w:br/>
      </w:r>
      <w:r>
        <w:br/>
        <w:t xml:space="preserve">    // Residual connection with reduced weight</w:t>
      </w:r>
      <w:r>
        <w:br/>
        <w:t xml:space="preserve">    final_features ← processed_features + 0.5 * enhanced_features</w:t>
      </w:r>
      <w:r>
        <w:br/>
      </w:r>
      <w:r>
        <w:lastRenderedPageBreak/>
        <w:br/>
        <w:t xml:space="preserve">    // Stage 5: L2 normalization</w:t>
      </w:r>
      <w:r>
        <w:br/>
        <w:t xml:space="preserve">    normalized_features ← L2_normalize(final_features, dim=1)</w:t>
      </w:r>
      <w:r>
        <w:br/>
      </w:r>
      <w:r>
        <w:br/>
        <w:t xml:space="preserve">    RETURN normalized_features</w:t>
      </w:r>
    </w:p>
    <w:p w14:paraId="6CBC9704" w14:textId="77777777" w:rsidR="007F6066" w:rsidRDefault="00000000">
      <w:pPr>
        <w:pStyle w:val="Balk1"/>
      </w:pPr>
      <w:r>
        <w:t>2. Training Algorithm Pseudocode</w:t>
      </w:r>
    </w:p>
    <w:p w14:paraId="19FA62FA" w14:textId="77777777" w:rsidR="007F6066" w:rsidRDefault="00000000">
      <w:pPr>
        <w:pStyle w:val="Balk2"/>
      </w:pPr>
      <w:r>
        <w:t>2.1 Conservative Training Strategy</w:t>
      </w:r>
    </w:p>
    <w:p w14:paraId="35B3C14D" w14:textId="77777777" w:rsidR="007F6066" w:rsidRDefault="00000000">
      <w:pPr>
        <w:pStyle w:val="Code"/>
      </w:pPr>
      <w:r>
        <w:t>ALGORITHM 3: Conservative Training Strategy</w:t>
      </w:r>
      <w:r>
        <w:br/>
        <w:t>INPUT: Training dataset D, Validation dataset V</w:t>
      </w:r>
      <w:r>
        <w:br/>
        <w:t>OUTPUT: Trained model parameters θ*</w:t>
      </w:r>
      <w:r>
        <w:br/>
      </w:r>
      <w:r>
        <w:br/>
        <w:t>CLASS ConservativeTrainer:</w:t>
      </w:r>
      <w:r>
        <w:br/>
        <w:t xml:space="preserve">    INITIALIZE(model, device):</w:t>
      </w:r>
      <w:r>
        <w:br/>
        <w:t xml:space="preserve">        // Ultra-conservative optimizer settings</w:t>
      </w:r>
      <w:r>
        <w:br/>
        <w:t xml:space="preserve">        optimizer ← Adam(</w:t>
      </w:r>
      <w:r>
        <w:br/>
        <w:t xml:space="preserve">            parameters = model.parameters(),</w:t>
      </w:r>
      <w:r>
        <w:br/>
        <w:t xml:space="preserve">            learning_rate = 5e-6,</w:t>
      </w:r>
      <w:r>
        <w:br/>
        <w:t xml:space="preserve">            weight_decay = 1e-4,</w:t>
      </w:r>
      <w:r>
        <w:br/>
        <w:t xml:space="preserve">            betas = (0.9, 0.999)</w:t>
      </w:r>
      <w:r>
        <w:br/>
        <w:t xml:space="preserve">        )</w:t>
      </w:r>
      <w:r>
        <w:br/>
      </w:r>
      <w:r>
        <w:br/>
        <w:t xml:space="preserve">        // Learning rate scheduler</w:t>
      </w:r>
      <w:r>
        <w:br/>
        <w:t xml:space="preserve">        scheduler ← ReduceLROnPlateau(</w:t>
      </w:r>
      <w:r>
        <w:br/>
        <w:t xml:space="preserve">            optimizer,</w:t>
      </w:r>
      <w:r>
        <w:br/>
        <w:t xml:space="preserve">            mode = 'min',</w:t>
      </w:r>
      <w:r>
        <w:br/>
        <w:t xml:space="preserve">            factor = 0.5,</w:t>
      </w:r>
      <w:r>
        <w:br/>
        <w:t xml:space="preserve">            patience = 5</w:t>
      </w:r>
      <w:r>
        <w:br/>
        <w:t xml:space="preserve">        )</w:t>
      </w:r>
      <w:r>
        <w:br/>
      </w:r>
      <w:r>
        <w:br/>
        <w:t xml:space="preserve">        // Early stopping parameters</w:t>
      </w:r>
      <w:r>
        <w:br/>
        <w:t xml:space="preserve">        best_val_loss ← infinity</w:t>
      </w:r>
      <w:r>
        <w:br/>
        <w:t xml:space="preserve">        patience_counter ← 0</w:t>
      </w:r>
      <w:r>
        <w:br/>
        <w:t xml:space="preserve">        patience ← 10</w:t>
      </w:r>
      <w:r>
        <w:br/>
      </w:r>
      <w:r>
        <w:br/>
        <w:t xml:space="preserve">        // Training history tracking</w:t>
      </w:r>
      <w:r>
        <w:br/>
        <w:t xml:space="preserve">        history ← {</w:t>
      </w:r>
      <w:r>
        <w:br/>
        <w:t xml:space="preserve">            'train_loss': [],</w:t>
      </w:r>
      <w:r>
        <w:br/>
        <w:t xml:space="preserve">            'val_loss': [],</w:t>
      </w:r>
      <w:r>
        <w:br/>
        <w:t xml:space="preserve">            'val_accuracy': [],</w:t>
      </w:r>
      <w:r>
        <w:br/>
        <w:t xml:space="preserve">            'val_std': [],</w:t>
      </w:r>
      <w:r>
        <w:br/>
        <w:t xml:space="preserve">            'learning_rate': [],</w:t>
      </w:r>
      <w:r>
        <w:br/>
        <w:t xml:space="preserve">            'temperature': []</w:t>
      </w:r>
      <w:r>
        <w:br/>
        <w:t xml:space="preserve">        }</w:t>
      </w:r>
      <w:r>
        <w:br/>
      </w:r>
      <w:r>
        <w:br/>
        <w:t xml:space="preserve">    FUNCTION train_epoch(train_loader):</w:t>
      </w:r>
      <w:r>
        <w:br/>
        <w:t xml:space="preserve">        model.train()</w:t>
      </w:r>
      <w:r>
        <w:br/>
        <w:t xml:space="preserve">        total_loss ← 0</w:t>
      </w:r>
      <w:r>
        <w:br/>
        <w:t xml:space="preserve">        num_batches ← 0</w:t>
      </w:r>
      <w:r>
        <w:br/>
      </w:r>
      <w:r>
        <w:br/>
        <w:t xml:space="preserve">        FOR each batch IN train_loader:</w:t>
      </w:r>
      <w:r>
        <w:br/>
        <w:t xml:space="preserve">            support_images, support_labels, query_images, query_labels ← batch</w:t>
      </w:r>
      <w:r>
        <w:br/>
      </w:r>
      <w:r>
        <w:lastRenderedPageBreak/>
        <w:br/>
        <w:t xml:space="preserve">            // Forward pass</w:t>
      </w:r>
      <w:r>
        <w:br/>
        <w:t xml:space="preserve">            logits ← model.prototypical_forward(support_images, support_labels, query_images)</w:t>
      </w:r>
      <w:r>
        <w:br/>
        <w:t xml:space="preserve">            loss ← CrossEntropyLoss(logits, query_labels)</w:t>
      </w:r>
      <w:r>
        <w:br/>
      </w:r>
      <w:r>
        <w:br/>
        <w:t xml:space="preserve">            // Backward pass with gradient clipping</w:t>
      </w:r>
      <w:r>
        <w:br/>
        <w:t xml:space="preserve">            optimizer.zero_grad()</w:t>
      </w:r>
      <w:r>
        <w:br/>
        <w:t xml:space="preserve">            loss.backward()</w:t>
      </w:r>
      <w:r>
        <w:br/>
        <w:t xml:space="preserve">            clip_grad_norm(model.parameters(), max_norm=1.0)</w:t>
      </w:r>
      <w:r>
        <w:br/>
        <w:t xml:space="preserve">            optimizer.step()</w:t>
      </w:r>
      <w:r>
        <w:br/>
      </w:r>
      <w:r>
        <w:br/>
        <w:t xml:space="preserve">            total_loss ← total_loss + loss.item()</w:t>
      </w:r>
      <w:r>
        <w:br/>
        <w:t xml:space="preserve">            num_batches ← num_batches + 1</w:t>
      </w:r>
      <w:r>
        <w:br/>
      </w:r>
      <w:r>
        <w:br/>
        <w:t xml:space="preserve">            // Memory cleanup every 10 batches</w:t>
      </w:r>
      <w:r>
        <w:br/>
        <w:t xml:space="preserve">            IF num_batches % 10 == 0:</w:t>
      </w:r>
      <w:r>
        <w:br/>
        <w:t xml:space="preserve">                clear_gpu_cache()</w:t>
      </w:r>
      <w:r>
        <w:br/>
      </w:r>
      <w:r>
        <w:br/>
        <w:t xml:space="preserve">        RETURN total_loss / num_batches</w:t>
      </w:r>
      <w:r>
        <w:br/>
      </w:r>
      <w:r>
        <w:br/>
        <w:t xml:space="preserve">    FUNCTION validate(val_loader):</w:t>
      </w:r>
      <w:r>
        <w:br/>
        <w:t xml:space="preserve">        model.eval()</w:t>
      </w:r>
      <w:r>
        <w:br/>
        <w:t xml:space="preserve">        total_loss ← 0</w:t>
      </w:r>
      <w:r>
        <w:br/>
        <w:t xml:space="preserve">        accuracies ← []</w:t>
      </w:r>
      <w:r>
        <w:br/>
      </w:r>
      <w:r>
        <w:br/>
        <w:t xml:space="preserve">        WITH no_gradient():</w:t>
      </w:r>
      <w:r>
        <w:br/>
        <w:t xml:space="preserve">            FOR each batch IN val_loader:</w:t>
      </w:r>
      <w:r>
        <w:br/>
        <w:t xml:space="preserve">                support_images, support_labels, query_images, query_labels ← batch</w:t>
      </w:r>
      <w:r>
        <w:br/>
      </w:r>
      <w:r>
        <w:br/>
        <w:t xml:space="preserve">                // Forward pass</w:t>
      </w:r>
      <w:r>
        <w:br/>
        <w:t xml:space="preserve">                logits ← model.prototypical_forward(support_images, support_labels, query_images)</w:t>
      </w:r>
      <w:r>
        <w:br/>
        <w:t xml:space="preserve">                loss ← CrossEntropyLoss(logits, query_labels)</w:t>
      </w:r>
      <w:r>
        <w:br/>
      </w:r>
      <w:r>
        <w:br/>
        <w:t xml:space="preserve">                // Calculate accuracy</w:t>
      </w:r>
      <w:r>
        <w:br/>
        <w:t xml:space="preserve">                predictions ← argmax(logits, dim=1)</w:t>
      </w:r>
      <w:r>
        <w:br/>
        <w:t xml:space="preserve">                accuracy ← mean((predictions == query_labels).float())</w:t>
      </w:r>
      <w:r>
        <w:br/>
      </w:r>
      <w:r>
        <w:br/>
        <w:t xml:space="preserve">                total_loss ← total_loss + loss.item()</w:t>
      </w:r>
      <w:r>
        <w:br/>
        <w:t xml:space="preserve">                accuracies.append(accuracy)</w:t>
      </w:r>
      <w:r>
        <w:br/>
      </w:r>
      <w:r>
        <w:br/>
        <w:t xml:space="preserve">        val_loss ← total_loss / length(val_loader)</w:t>
      </w:r>
      <w:r>
        <w:br/>
        <w:t xml:space="preserve">        val_accuracy ← mean(accuracies)</w:t>
      </w:r>
      <w:r>
        <w:br/>
        <w:t xml:space="preserve">        val_std ← std(accuracies)</w:t>
      </w:r>
      <w:r>
        <w:br/>
      </w:r>
      <w:r>
        <w:br/>
        <w:t xml:space="preserve">        RETURN val_loss, val_accuracy, val_std</w:t>
      </w:r>
      <w:r>
        <w:br/>
      </w:r>
      <w:r>
        <w:br/>
        <w:t xml:space="preserve">    FUNCTION train(train_loader, val_loader, epochs=50):</w:t>
      </w:r>
      <w:r>
        <w:br/>
        <w:t xml:space="preserve">        PRINT("Starting conservative training...")</w:t>
      </w:r>
      <w:r>
        <w:br/>
      </w:r>
      <w:r>
        <w:br/>
        <w:t xml:space="preserve">        FOR epoch IN range(epochs):</w:t>
      </w:r>
      <w:r>
        <w:br/>
        <w:t xml:space="preserve">            // Training phase</w:t>
      </w:r>
      <w:r>
        <w:br/>
        <w:t xml:space="preserve">            train_loss ← train_epoch(train_loader)</w:t>
      </w:r>
      <w:r>
        <w:br/>
      </w:r>
      <w:r>
        <w:lastRenderedPageBreak/>
        <w:br/>
        <w:t xml:space="preserve">            // Validation phase</w:t>
      </w:r>
      <w:r>
        <w:br/>
        <w:t xml:space="preserve">            val_loss, val_accuracy, val_std ← validate(val_loader)</w:t>
      </w:r>
      <w:r>
        <w:br/>
      </w:r>
      <w:r>
        <w:br/>
        <w:t xml:space="preserve">            // Update learning rate scheduler</w:t>
      </w:r>
      <w:r>
        <w:br/>
        <w:t xml:space="preserve">            scheduler.step(val_loss)</w:t>
      </w:r>
      <w:r>
        <w:br/>
      </w:r>
      <w:r>
        <w:br/>
        <w:t xml:space="preserve">            // Record training history</w:t>
      </w:r>
      <w:r>
        <w:br/>
        <w:t xml:space="preserve">            history['train_loss'].append(train_loss)</w:t>
      </w:r>
      <w:r>
        <w:br/>
        <w:t xml:space="preserve">            history['val_loss'].append(val_loss)</w:t>
      </w:r>
      <w:r>
        <w:br/>
        <w:t xml:space="preserve">            history['val_accuracy'].append(val_accuracy * 100)</w:t>
      </w:r>
      <w:r>
        <w:br/>
        <w:t xml:space="preserve">            history['val_std'].append(val_std * 100)</w:t>
      </w:r>
      <w:r>
        <w:br/>
        <w:t xml:space="preserve">            history['learning_rate'].append(optimizer.param_groups[0]['lr'])</w:t>
      </w:r>
      <w:r>
        <w:br/>
        <w:t xml:space="preserve">            history['temperature'].append(model.temperature.item())</w:t>
      </w:r>
      <w:r>
        <w:br/>
      </w:r>
      <w:r>
        <w:br/>
        <w:t xml:space="preserve">            // Early stopping mechanism</w:t>
      </w:r>
      <w:r>
        <w:br/>
        <w:t xml:space="preserve">            IF val_loss &lt; best_val_loss:</w:t>
      </w:r>
      <w:r>
        <w:br/>
        <w:t xml:space="preserve">                best_val_loss ← val_loss</w:t>
      </w:r>
      <w:r>
        <w:br/>
        <w:t xml:space="preserve">                patience_counter ← 0</w:t>
      </w:r>
      <w:r>
        <w:br/>
        <w:t xml:space="preserve">                save_model(model, "best_model.pth")</w:t>
      </w:r>
      <w:r>
        <w:br/>
        <w:t xml:space="preserve">            ELSE:</w:t>
      </w:r>
      <w:r>
        <w:br/>
        <w:t xml:space="preserve">                patience_counter ← patience_counter + 1</w:t>
      </w:r>
      <w:r>
        <w:br/>
      </w:r>
      <w:r>
        <w:br/>
        <w:t xml:space="preserve">            // Print progress</w:t>
      </w:r>
      <w:r>
        <w:br/>
        <w:t xml:space="preserve">            PRINT(f"Epoch {epoch+1}: Train Loss: {train_loss:.4f}, "</w:t>
      </w:r>
      <w:r>
        <w:br/>
        <w:t xml:space="preserve">                  f"Val Loss: {val_loss:.4f}, "</w:t>
      </w:r>
      <w:r>
        <w:br/>
        <w:t xml:space="preserve">                  f"Val Acc: {val_accuracy*100:.1f}% ± {val_std*100:.1f}%")</w:t>
      </w:r>
      <w:r>
        <w:br/>
      </w:r>
      <w:r>
        <w:br/>
        <w:t xml:space="preserve">            // Early stopping condition</w:t>
      </w:r>
      <w:r>
        <w:br/>
        <w:t xml:space="preserve">            IF patience_counter &gt;= patience:</w:t>
      </w:r>
      <w:r>
        <w:br/>
        <w:t xml:space="preserve">                PRINT(f"Early stopping at epoch {epoch+1}")</w:t>
      </w:r>
      <w:r>
        <w:br/>
        <w:t xml:space="preserve">                BREAK</w:t>
      </w:r>
      <w:r>
        <w:br/>
      </w:r>
      <w:r>
        <w:br/>
        <w:t xml:space="preserve">            // Memory cleanup</w:t>
      </w:r>
      <w:r>
        <w:br/>
        <w:t xml:space="preserve">            clear_gpu_cache()</w:t>
      </w:r>
      <w:r>
        <w:br/>
        <w:t xml:space="preserve">            garbage_collect()</w:t>
      </w:r>
      <w:r>
        <w:br/>
      </w:r>
      <w:r>
        <w:br/>
        <w:t xml:space="preserve">        // Load best model</w:t>
      </w:r>
      <w:r>
        <w:br/>
        <w:t xml:space="preserve">        load_model(model, "best_model.pth")</w:t>
      </w:r>
      <w:r>
        <w:br/>
        <w:t xml:space="preserve">        PRINT("Training completed! Best model loaded.")</w:t>
      </w:r>
      <w:r>
        <w:br/>
      </w:r>
      <w:r>
        <w:br/>
        <w:t xml:space="preserve">        RETURN history</w:t>
      </w:r>
    </w:p>
    <w:p w14:paraId="4C0B6E74" w14:textId="77777777" w:rsidR="007F6066" w:rsidRDefault="00000000">
      <w:pPr>
        <w:pStyle w:val="Balk2"/>
      </w:pPr>
      <w:r>
        <w:t>2.2 Episode Generation for Meta-Learning</w:t>
      </w:r>
    </w:p>
    <w:p w14:paraId="6D993CEB" w14:textId="77777777" w:rsidR="007F6066" w:rsidRDefault="00000000">
      <w:pPr>
        <w:pStyle w:val="Code"/>
      </w:pPr>
      <w:r>
        <w:t>ALGORITHM 4: Episode Generation for Meta-Learning</w:t>
      </w:r>
      <w:r>
        <w:br/>
        <w:t>INPUT: Dataset D, n_way, n_shot, n_query, n_episodes</w:t>
      </w:r>
      <w:r>
        <w:br/>
        <w:t>OUTPUT: Generated episodes for training/validation</w:t>
      </w:r>
      <w:r>
        <w:br/>
      </w:r>
      <w:r>
        <w:br/>
        <w:t>CLASS EpisodeDataLoader:</w:t>
      </w:r>
      <w:r>
        <w:br/>
        <w:t xml:space="preserve">    INITIALIZE(dataset, n_way=5, n_shot=5, n_query=3, n_episodes=100):</w:t>
      </w:r>
      <w:r>
        <w:br/>
        <w:t xml:space="preserve">        // Group images by species</w:t>
      </w:r>
      <w:r>
        <w:br/>
        <w:t xml:space="preserve">        species_to_images ← defaultdict(list)</w:t>
      </w:r>
      <w:r>
        <w:br/>
        <w:t xml:space="preserve">        FOR each (image, label) IN dataset:</w:t>
      </w:r>
      <w:r>
        <w:br/>
        <w:t xml:space="preserve">            species_to_images[label].append(image)</w:t>
      </w:r>
      <w:r>
        <w:br/>
      </w:r>
      <w:r>
        <w:lastRenderedPageBreak/>
        <w:br/>
        <w:t xml:space="preserve">        available_species ← keys(species_to_images)</w:t>
      </w:r>
      <w:r>
        <w:br/>
      </w:r>
      <w:r>
        <w:br/>
        <w:t xml:space="preserve">    FUNCTION generate_episode():</w:t>
      </w:r>
      <w:r>
        <w:br/>
        <w:t xml:space="preserve">        // Sample species for this episode</w:t>
      </w:r>
      <w:r>
        <w:br/>
        <w:t xml:space="preserve">        episode_species ← random_sample(available_species, n_way)</w:t>
      </w:r>
      <w:r>
        <w:br/>
      </w:r>
      <w:r>
        <w:br/>
        <w:t xml:space="preserve">        support_images ← []</w:t>
      </w:r>
      <w:r>
        <w:br/>
        <w:t xml:space="preserve">        support_labels ← []</w:t>
      </w:r>
      <w:r>
        <w:br/>
        <w:t xml:space="preserve">        query_images ← []</w:t>
      </w:r>
      <w:r>
        <w:br/>
        <w:t xml:space="preserve">        query_labels ← []</w:t>
      </w:r>
      <w:r>
        <w:br/>
      </w:r>
      <w:r>
        <w:br/>
        <w:t xml:space="preserve">        FOR class_idx, species IN enumerate(episode_species):</w:t>
      </w:r>
      <w:r>
        <w:br/>
        <w:t xml:space="preserve">            species_images ← species_to_images[species]</w:t>
      </w:r>
      <w:r>
        <w:br/>
      </w:r>
      <w:r>
        <w:br/>
        <w:t xml:space="preserve">            // Ensure sufficient images available</w:t>
      </w:r>
      <w:r>
        <w:br/>
        <w:t xml:space="preserve">            IF length(species_images) &gt;= n_shot + n_query:</w:t>
      </w:r>
      <w:r>
        <w:br/>
        <w:t xml:space="preserve">                sampled_images ← random_sample(species_images, n_shot + n_query)</w:t>
      </w:r>
      <w:r>
        <w:br/>
      </w:r>
      <w:r>
        <w:br/>
        <w:t xml:space="preserve">                // Create support set</w:t>
      </w:r>
      <w:r>
        <w:br/>
        <w:t xml:space="preserve">                FOR image IN sampled_images[:n_shot]:</w:t>
      </w:r>
      <w:r>
        <w:br/>
        <w:t xml:space="preserve">                    support_images.append(image)</w:t>
      </w:r>
      <w:r>
        <w:br/>
        <w:t xml:space="preserve">                    support_labels.append(class_idx)</w:t>
      </w:r>
      <w:r>
        <w:br/>
      </w:r>
      <w:r>
        <w:br/>
        <w:t xml:space="preserve">                // Create query set</w:t>
      </w:r>
      <w:r>
        <w:br/>
        <w:t xml:space="preserve">                FOR image IN sampled_images[n_shot:n_shot + n_query]:</w:t>
      </w:r>
      <w:r>
        <w:br/>
        <w:t xml:space="preserve">                    query_images.append(image)</w:t>
      </w:r>
      <w:r>
        <w:br/>
        <w:t xml:space="preserve">                    query_labels.append(class_idx)</w:t>
      </w:r>
      <w:r>
        <w:br/>
      </w:r>
      <w:r>
        <w:br/>
        <w:t xml:space="preserve">        // Convert to tensors</w:t>
      </w:r>
      <w:r>
        <w:br/>
        <w:t xml:space="preserve">        support_images ← stack(support_images)</w:t>
      </w:r>
      <w:r>
        <w:br/>
        <w:t xml:space="preserve">        support_labels ← tensor(support_labels)</w:t>
      </w:r>
      <w:r>
        <w:br/>
        <w:t xml:space="preserve">        query_images ← stack(query_images)</w:t>
      </w:r>
      <w:r>
        <w:br/>
        <w:t xml:space="preserve">        query_labels ← tensor(query_labels)</w:t>
      </w:r>
      <w:r>
        <w:br/>
      </w:r>
      <w:r>
        <w:br/>
        <w:t xml:space="preserve">        RETURN support_images, support_labels, query_images, query_labels</w:t>
      </w:r>
      <w:r>
        <w:br/>
      </w:r>
      <w:r>
        <w:br/>
        <w:t xml:space="preserve">    FUNCTION __iter__():</w:t>
      </w:r>
      <w:r>
        <w:br/>
        <w:t xml:space="preserve">        FOR episode IN range(n_episodes):</w:t>
      </w:r>
      <w:r>
        <w:br/>
        <w:t xml:space="preserve">            YIELD generate_episode()</w:t>
      </w:r>
    </w:p>
    <w:p w14:paraId="2AC2E8FA" w14:textId="77777777" w:rsidR="007F6066" w:rsidRDefault="00000000">
      <w:pPr>
        <w:pStyle w:val="Balk1"/>
      </w:pPr>
      <w:r>
        <w:t>3. Data Processing Pseudocode</w:t>
      </w:r>
    </w:p>
    <w:p w14:paraId="12707DFD" w14:textId="77777777" w:rsidR="007F6066" w:rsidRDefault="00000000">
      <w:pPr>
        <w:pStyle w:val="Balk2"/>
      </w:pPr>
      <w:r>
        <w:t>3.1 Conservative Data Augmentation</w:t>
      </w:r>
    </w:p>
    <w:p w14:paraId="009E0B1C" w14:textId="77777777" w:rsidR="007F6066" w:rsidRDefault="00000000">
      <w:pPr>
        <w:pStyle w:val="Code"/>
      </w:pPr>
      <w:r>
        <w:t>ALGORITHM 5: Conservative Data Augmentation Strategy</w:t>
      </w:r>
      <w:r>
        <w:br/>
        <w:t>INPUT: Raw bark images</w:t>
      </w:r>
      <w:r>
        <w:br/>
        <w:t>OUTPUT: Augmented and normalized images</w:t>
      </w:r>
      <w:r>
        <w:br/>
      </w:r>
      <w:r>
        <w:br/>
        <w:t>FUNCTION create_conservative_transforms():</w:t>
      </w:r>
      <w:r>
        <w:br/>
        <w:t xml:space="preserve">    // Training transforms with minimal augmentation</w:t>
      </w:r>
      <w:r>
        <w:br/>
        <w:t xml:space="preserve">    train_transform ← Compose([</w:t>
      </w:r>
      <w:r>
        <w:br/>
        <w:t xml:space="preserve">        Resize((128, 128)),</w:t>
      </w:r>
      <w:r>
        <w:br/>
      </w:r>
      <w:r>
        <w:lastRenderedPageBreak/>
        <w:t xml:space="preserve">        RandomHorizontalFlip(probability=0.3),</w:t>
      </w:r>
      <w:r>
        <w:br/>
        <w:t xml:space="preserve">        RandomRotation(degrees=10),</w:t>
      </w:r>
      <w:r>
        <w:br/>
        <w:t xml:space="preserve">        ColorJitter(</w:t>
      </w:r>
      <w:r>
        <w:br/>
        <w:t xml:space="preserve">            brightness=0.1,</w:t>
      </w:r>
      <w:r>
        <w:br/>
        <w:t xml:space="preserve">            contrast=0.1,</w:t>
      </w:r>
      <w:r>
        <w:br/>
        <w:t xml:space="preserve">            saturation=0.1,</w:t>
      </w:r>
      <w:r>
        <w:br/>
        <w:t xml:space="preserve">            hue=0.05</w:t>
      </w:r>
      <w:r>
        <w:br/>
        <w:t xml:space="preserve">        ),</w:t>
      </w:r>
      <w:r>
        <w:br/>
        <w:t xml:space="preserve">        ToTensor(),</w:t>
      </w:r>
      <w:r>
        <w:br/>
        <w:t xml:space="preserve">        Normalize(</w:t>
      </w:r>
      <w:r>
        <w:br/>
        <w:t xml:space="preserve">            mean=[0.485, 0.456, 0.406],</w:t>
      </w:r>
      <w:r>
        <w:br/>
        <w:t xml:space="preserve">            std=[0.229, 0.224, 0.225]</w:t>
      </w:r>
      <w:r>
        <w:br/>
        <w:t xml:space="preserve">        )</w:t>
      </w:r>
      <w:r>
        <w:br/>
        <w:t xml:space="preserve">    ])</w:t>
      </w:r>
      <w:r>
        <w:br/>
      </w:r>
      <w:r>
        <w:br/>
        <w:t xml:space="preserve">    // Validation transforms (no augmentation)</w:t>
      </w:r>
      <w:r>
        <w:br/>
        <w:t xml:space="preserve">    val_transform ← Compose([</w:t>
      </w:r>
      <w:r>
        <w:br/>
        <w:t xml:space="preserve">        Resize((128, 128)),</w:t>
      </w:r>
      <w:r>
        <w:br/>
        <w:t xml:space="preserve">        ToTensor(),</w:t>
      </w:r>
      <w:r>
        <w:br/>
        <w:t xml:space="preserve">        Normalize(</w:t>
      </w:r>
      <w:r>
        <w:br/>
        <w:t xml:space="preserve">            mean=[0.485, 0.456, 0.406],</w:t>
      </w:r>
      <w:r>
        <w:br/>
        <w:t xml:space="preserve">            std=[0.229, 0.224, 0.225]</w:t>
      </w:r>
      <w:r>
        <w:br/>
        <w:t xml:space="preserve">        )</w:t>
      </w:r>
      <w:r>
        <w:br/>
        <w:t xml:space="preserve">    ])</w:t>
      </w:r>
      <w:r>
        <w:br/>
      </w:r>
      <w:r>
        <w:br/>
        <w:t xml:space="preserve">    RETURN train_transform, val_transform</w:t>
      </w:r>
      <w:r>
        <w:br/>
      </w:r>
      <w:r>
        <w:br/>
        <w:t>CLASS BarkDataset:</w:t>
      </w:r>
      <w:r>
        <w:br/>
        <w:t xml:space="preserve">    INITIALIZE(data_dir, transform=None, is_training=True):</w:t>
      </w:r>
      <w:r>
        <w:br/>
        <w:t xml:space="preserve">        images ← []</w:t>
      </w:r>
      <w:r>
        <w:br/>
        <w:t xml:space="preserve">        labels ← []</w:t>
      </w:r>
      <w:r>
        <w:br/>
        <w:t xml:space="preserve">        species_names ← []</w:t>
      </w:r>
      <w:r>
        <w:br/>
      </w:r>
      <w:r>
        <w:br/>
        <w:t xml:space="preserve">        // Load images from species folders</w:t>
      </w:r>
      <w:r>
        <w:br/>
        <w:t xml:space="preserve">        species_folders ← sorted(list_directories(data_dir))</w:t>
      </w:r>
      <w:r>
        <w:br/>
      </w:r>
      <w:r>
        <w:br/>
        <w:t xml:space="preserve">        FOR species_idx, species_folder IN enumerate(species_folders):</w:t>
      </w:r>
      <w:r>
        <w:br/>
        <w:t xml:space="preserve">            species_path ← join(data_dir, species_folder)</w:t>
      </w:r>
      <w:r>
        <w:br/>
        <w:t xml:space="preserve">            species_names.append(species_folder)</w:t>
      </w:r>
      <w:r>
        <w:br/>
      </w:r>
      <w:r>
        <w:br/>
        <w:t xml:space="preserve">            FOR img_file IN list_files(species_path):</w:t>
      </w:r>
      <w:r>
        <w:br/>
        <w:t xml:space="preserve">                IF img_file.endswith(('.jpg', '.jpeg', '.png')):</w:t>
      </w:r>
      <w:r>
        <w:br/>
        <w:t xml:space="preserve">                    img_path ← join(species_path, img_file)</w:t>
      </w:r>
      <w:r>
        <w:br/>
        <w:t xml:space="preserve">                    images.append(img_path)</w:t>
      </w:r>
      <w:r>
        <w:br/>
        <w:t xml:space="preserve">                    labels.append(species_idx)</w:t>
      </w:r>
      <w:r>
        <w:br/>
      </w:r>
      <w:r>
        <w:br/>
        <w:t xml:space="preserve">    FUNCTION __getitem__(idx):</w:t>
      </w:r>
      <w:r>
        <w:br/>
        <w:t xml:space="preserve">        img_path ← images[idx]</w:t>
      </w:r>
      <w:r>
        <w:br/>
        <w:t xml:space="preserve">        label ← labels[idx]</w:t>
      </w:r>
      <w:r>
        <w:br/>
      </w:r>
      <w:r>
        <w:br/>
        <w:t xml:space="preserve">        // Load and convert image</w:t>
      </w:r>
      <w:r>
        <w:br/>
        <w:t xml:space="preserve">        image ← load_image(img_path).convert_to_RGB()</w:t>
      </w:r>
      <w:r>
        <w:br/>
      </w:r>
      <w:r>
        <w:br/>
        <w:t xml:space="preserve">        // Apply transforms if available</w:t>
      </w:r>
      <w:r>
        <w:br/>
        <w:t xml:space="preserve">        IF transform is not None:</w:t>
      </w:r>
      <w:r>
        <w:br/>
      </w:r>
      <w:r>
        <w:lastRenderedPageBreak/>
        <w:t xml:space="preserve">            image ← transform(image)</w:t>
      </w:r>
      <w:r>
        <w:br/>
      </w:r>
      <w:r>
        <w:br/>
        <w:t xml:space="preserve">        RETURN image, label</w:t>
      </w:r>
    </w:p>
    <w:p w14:paraId="4A1CED7D" w14:textId="77777777" w:rsidR="007F6066" w:rsidRDefault="00000000">
      <w:pPr>
        <w:pStyle w:val="Balk1"/>
      </w:pPr>
      <w:r>
        <w:t>4. Evaluation Pseudocode</w:t>
      </w:r>
    </w:p>
    <w:p w14:paraId="52CFB6B7" w14:textId="77777777" w:rsidR="007F6066" w:rsidRDefault="00000000">
      <w:pPr>
        <w:pStyle w:val="Balk2"/>
      </w:pPr>
      <w:r>
        <w:t>4.1 Episode-based Evaluation</w:t>
      </w:r>
    </w:p>
    <w:p w14:paraId="05A17BC7" w14:textId="77777777" w:rsidR="007F6066" w:rsidRDefault="00000000">
      <w:pPr>
        <w:pStyle w:val="Code"/>
      </w:pPr>
      <w:r>
        <w:t>ALGORITHM 6: Episode-based Model Evaluation</w:t>
      </w:r>
      <w:r>
        <w:br/>
        <w:t>INPUT: Trained model, Test dataset, Evaluation configuration</w:t>
      </w:r>
      <w:r>
        <w:br/>
        <w:t>OUTPUT: Performance metrics and statistics</w:t>
      </w:r>
      <w:r>
        <w:br/>
      </w:r>
      <w:r>
        <w:br/>
        <w:t>FUNCTION minimal_real_evaluation(model, test_dataset, config):</w:t>
      </w:r>
      <w:r>
        <w:br/>
        <w:t xml:space="preserve">    // Set model to evaluation mode</w:t>
      </w:r>
      <w:r>
        <w:br/>
        <w:t xml:space="preserve">    model.eval()</w:t>
      </w:r>
      <w:r>
        <w:br/>
      </w:r>
      <w:r>
        <w:br/>
        <w:t xml:space="preserve">    // Initialize evaluation parameters</w:t>
      </w:r>
      <w:r>
        <w:br/>
        <w:t xml:space="preserve">    n_episodes ← config.n_episodes</w:t>
      </w:r>
      <w:r>
        <w:br/>
        <w:t xml:space="preserve">    n_way ← config.n_way</w:t>
      </w:r>
      <w:r>
        <w:br/>
        <w:t xml:space="preserve">    n_shot ← config.n_shot</w:t>
      </w:r>
      <w:r>
        <w:br/>
        <w:t xml:space="preserve">    n_query ← config.n_query</w:t>
      </w:r>
      <w:r>
        <w:br/>
      </w:r>
      <w:r>
        <w:br/>
        <w:t xml:space="preserve">    accuracies ← []</w:t>
      </w:r>
      <w:r>
        <w:br/>
      </w:r>
      <w:r>
        <w:br/>
        <w:t xml:space="preserve">    PRINT(f"Running {n_episodes} episodes ({n_way}-way {n_shot}-shot)...")</w:t>
      </w:r>
      <w:r>
        <w:br/>
      </w:r>
      <w:r>
        <w:br/>
        <w:t xml:space="preserve">    WITH no_gradient():</w:t>
      </w:r>
      <w:r>
        <w:br/>
        <w:t xml:space="preserve">        FOR episode IN range(n_episodes):</w:t>
      </w:r>
      <w:r>
        <w:br/>
        <w:t xml:space="preserve">            TRY:</w:t>
      </w:r>
      <w:r>
        <w:br/>
        <w:t xml:space="preserve">                // Generate evaluation episode</w:t>
      </w:r>
      <w:r>
        <w:br/>
        <w:t xml:space="preserve">                support_images, support_labels, query_images, query_labels ←</w:t>
      </w:r>
      <w:r>
        <w:br/>
        <w:t xml:space="preserve">                    generate_evaluation_episode(test_dataset, n_way, n_shot, n_query)</w:t>
      </w:r>
      <w:r>
        <w:br/>
      </w:r>
      <w:r>
        <w:br/>
        <w:t xml:space="preserve">                // Forward pass through model</w:t>
      </w:r>
      <w:r>
        <w:br/>
        <w:t xml:space="preserve">                logits ← model.prototypical_forward(</w:t>
      </w:r>
      <w:r>
        <w:br/>
        <w:t xml:space="preserve">                    support_images, support_labels, query_images</w:t>
      </w:r>
      <w:r>
        <w:br/>
        <w:t xml:space="preserve">                )</w:t>
      </w:r>
      <w:r>
        <w:br/>
      </w:r>
      <w:r>
        <w:br/>
        <w:t xml:space="preserve">                // Calculate episode accuracy</w:t>
      </w:r>
      <w:r>
        <w:br/>
        <w:t xml:space="preserve">                predictions ← argmax(logits, dim=1)</w:t>
      </w:r>
      <w:r>
        <w:br/>
        <w:t xml:space="preserve">                accuracy ← mean((predictions == query_labels).float())</w:t>
      </w:r>
      <w:r>
        <w:br/>
      </w:r>
      <w:r>
        <w:br/>
        <w:t xml:space="preserve">                accuracies.append(accuracy * 100)</w:t>
      </w:r>
      <w:r>
        <w:br/>
        <w:t xml:space="preserve">                PRINT(f"Episode {episode+1}: {accuracy*100:.1f}%")</w:t>
      </w:r>
      <w:r>
        <w:br/>
      </w:r>
      <w:r>
        <w:br/>
        <w:t xml:space="preserve">            EXCEPT Exception as e:</w:t>
      </w:r>
      <w:r>
        <w:br/>
        <w:t xml:space="preserve">                PRINT(f"Episode {episode+1} failed: {e}")</w:t>
      </w:r>
      <w:r>
        <w:br/>
        <w:t xml:space="preserve">                CONTINUE</w:t>
      </w:r>
      <w:r>
        <w:br/>
      </w:r>
      <w:r>
        <w:br/>
        <w:t xml:space="preserve">    // Calculate final statistics</w:t>
      </w:r>
      <w:r>
        <w:br/>
        <w:t xml:space="preserve">    IF length(accuracies) &gt; 0:</w:t>
      </w:r>
      <w:r>
        <w:br/>
        <w:t xml:space="preserve">        mean_accuracy ← mean(accuracies)</w:t>
      </w:r>
      <w:r>
        <w:br/>
        <w:t xml:space="preserve">        std_accuracy ← std(accuracies)</w:t>
      </w:r>
      <w:r>
        <w:br/>
      </w:r>
      <w:r>
        <w:lastRenderedPageBreak/>
        <w:br/>
        <w:t xml:space="preserve">        PRINT(f"Mean Accuracy: {mean_accuracy:.1f}% ± {std_accuracy:.1f}%")</w:t>
      </w:r>
      <w:r>
        <w:br/>
        <w:t xml:space="preserve">        PRINT(f"Episodes Completed: {length(accuracies)}/{n_episodes}")</w:t>
      </w:r>
      <w:r>
        <w:br/>
      </w:r>
      <w:r>
        <w:br/>
        <w:t xml:space="preserve">        // Save results</w:t>
      </w:r>
      <w:r>
        <w:br/>
        <w:t xml:space="preserve">        results ← {</w:t>
      </w:r>
      <w:r>
        <w:br/>
        <w:t xml:space="preserve">            'mean_accuracy': mean_accuracy,</w:t>
      </w:r>
      <w:r>
        <w:br/>
        <w:t xml:space="preserve">            'std_accuracy': std_accuracy,</w:t>
      </w:r>
      <w:r>
        <w:br/>
        <w:t xml:space="preserve">            'episodes_completed': length(accuracies),</w:t>
      </w:r>
      <w:r>
        <w:br/>
        <w:t xml:space="preserve">            'individual_accuracies': accuracies</w:t>
      </w:r>
      <w:r>
        <w:br/>
        <w:t xml:space="preserve">        }</w:t>
      </w:r>
      <w:r>
        <w:br/>
      </w:r>
      <w:r>
        <w:br/>
        <w:t xml:space="preserve">        save_results(results, "evaluation_results.json")</w:t>
      </w:r>
      <w:r>
        <w:br/>
      </w:r>
      <w:r>
        <w:br/>
        <w:t xml:space="preserve">        RETURN results</w:t>
      </w:r>
      <w:r>
        <w:br/>
        <w:t xml:space="preserve">    ELSE:</w:t>
      </w:r>
      <w:r>
        <w:br/>
        <w:t xml:space="preserve">        PRINT("No successful episodes!")</w:t>
      </w:r>
      <w:r>
        <w:br/>
        <w:t xml:space="preserve">        RETURN None</w:t>
      </w:r>
      <w:r>
        <w:br/>
      </w:r>
      <w:r>
        <w:br/>
        <w:t>FUNCTION generate_evaluation_episode(dataset, n_way, n_shot, n_query):</w:t>
      </w:r>
      <w:r>
        <w:br/>
        <w:t xml:space="preserve">    // Select random species for episode</w:t>
      </w:r>
      <w:r>
        <w:br/>
        <w:t xml:space="preserve">    available_species ← get_available_species(dataset)</w:t>
      </w:r>
      <w:r>
        <w:br/>
        <w:t xml:space="preserve">    episode_species ← random_sample(available_species, n_way)</w:t>
      </w:r>
      <w:r>
        <w:br/>
      </w:r>
      <w:r>
        <w:br/>
        <w:t xml:space="preserve">    support_images ← []</w:t>
      </w:r>
      <w:r>
        <w:br/>
        <w:t xml:space="preserve">    support_labels ← []</w:t>
      </w:r>
      <w:r>
        <w:br/>
        <w:t xml:space="preserve">    query_images ← []</w:t>
      </w:r>
      <w:r>
        <w:br/>
        <w:t xml:space="preserve">    query_labels ← []</w:t>
      </w:r>
      <w:r>
        <w:br/>
      </w:r>
      <w:r>
        <w:br/>
        <w:t xml:space="preserve">    FOR class_idx, species IN enumerate(episode_species):</w:t>
      </w:r>
      <w:r>
        <w:br/>
        <w:t xml:space="preserve">        // Get images for current species</w:t>
      </w:r>
      <w:r>
        <w:br/>
        <w:t xml:space="preserve">        species_images ← get_species_images(dataset, species)</w:t>
      </w:r>
      <w:r>
        <w:br/>
      </w:r>
      <w:r>
        <w:br/>
        <w:t xml:space="preserve">        // Sample images for support and query sets</w:t>
      </w:r>
      <w:r>
        <w:br/>
        <w:t xml:space="preserve">        IF length(species_images) &gt;= n_shot + n_query:</w:t>
      </w:r>
      <w:r>
        <w:br/>
        <w:t xml:space="preserve">            sampled_images ← random_sample(species_images, n_shot + n_query)</w:t>
      </w:r>
      <w:r>
        <w:br/>
      </w:r>
      <w:r>
        <w:br/>
        <w:t xml:space="preserve">            // Support set</w:t>
      </w:r>
      <w:r>
        <w:br/>
        <w:t xml:space="preserve">            FOR image IN sampled_images[:n_shot]:</w:t>
      </w:r>
      <w:r>
        <w:br/>
        <w:t xml:space="preserve">                support_images.append(image)</w:t>
      </w:r>
      <w:r>
        <w:br/>
        <w:t xml:space="preserve">                support_labels.append(class_idx)</w:t>
      </w:r>
      <w:r>
        <w:br/>
      </w:r>
      <w:r>
        <w:br/>
        <w:t xml:space="preserve">            // Query set</w:t>
      </w:r>
      <w:r>
        <w:br/>
        <w:t xml:space="preserve">            FOR image IN sampled_images[n_shot:n_shot + n_query]:</w:t>
      </w:r>
      <w:r>
        <w:br/>
        <w:t xml:space="preserve">                query_images.append(image)</w:t>
      </w:r>
      <w:r>
        <w:br/>
        <w:t xml:space="preserve">                query_labels.append(class_idx)</w:t>
      </w:r>
      <w:r>
        <w:br/>
      </w:r>
      <w:r>
        <w:br/>
        <w:t xml:space="preserve">    // Convert to tensors</w:t>
      </w:r>
      <w:r>
        <w:br/>
        <w:t xml:space="preserve">    support_images ← stack(support_images)</w:t>
      </w:r>
      <w:r>
        <w:br/>
        <w:t xml:space="preserve">    support_labels ← tensor(support_labels)</w:t>
      </w:r>
      <w:r>
        <w:br/>
        <w:t xml:space="preserve">    query_images ← stack(query_images)</w:t>
      </w:r>
      <w:r>
        <w:br/>
        <w:t xml:space="preserve">    query_labels ← tensor(query_labels)</w:t>
      </w:r>
      <w:r>
        <w:br/>
      </w:r>
      <w:r>
        <w:br/>
        <w:t xml:space="preserve">    RETURN support_images, support_labels, query_images, query_labels</w:t>
      </w:r>
    </w:p>
    <w:p w14:paraId="1F1626FC" w14:textId="77777777" w:rsidR="007F6066" w:rsidRDefault="00000000">
      <w:pPr>
        <w:pStyle w:val="Balk2"/>
      </w:pPr>
      <w:r>
        <w:lastRenderedPageBreak/>
        <w:t>4.2 Performance Metrics Calculation</w:t>
      </w:r>
    </w:p>
    <w:p w14:paraId="2FE25309" w14:textId="77777777" w:rsidR="007F6066" w:rsidRDefault="00000000">
      <w:pPr>
        <w:pStyle w:val="Code"/>
      </w:pPr>
      <w:r>
        <w:t>ALGORITHM 7: Performance Metrics Calculation</w:t>
      </w:r>
      <w:r>
        <w:br/>
        <w:t>INPUT: Predictions P, Ground truth labels Y, Episode results E</w:t>
      </w:r>
      <w:r>
        <w:br/>
        <w:t>OUTPUT: Comprehensive performance metrics</w:t>
      </w:r>
      <w:r>
        <w:br/>
      </w:r>
      <w:r>
        <w:br/>
        <w:t>FUNCTION calculate_performance_metrics(predictions, ground_truth, episode_results):</w:t>
      </w:r>
      <w:r>
        <w:br/>
        <w:t xml:space="preserve">    // Basic accuracy metrics</w:t>
      </w:r>
      <w:r>
        <w:br/>
        <w:t xml:space="preserve">    accuracy ← mean((predictions == ground_truth).float()) * 100</w:t>
      </w:r>
      <w:r>
        <w:br/>
      </w:r>
      <w:r>
        <w:br/>
        <w:t xml:space="preserve">    // Episode-wise statistics</w:t>
      </w:r>
      <w:r>
        <w:br/>
        <w:t xml:space="preserve">    episode_accuracies ← [result.accuracy for result in episode_results]</w:t>
      </w:r>
      <w:r>
        <w:br/>
        <w:t xml:space="preserve">    mean_episode_accuracy ← mean(episode_accuracies)</w:t>
      </w:r>
      <w:r>
        <w:br/>
        <w:t xml:space="preserve">    std_episode_accuracy ← std(episode_accuracies)</w:t>
      </w:r>
      <w:r>
        <w:br/>
      </w:r>
      <w:r>
        <w:br/>
        <w:t xml:space="preserve">    // Confidence interval (95%)</w:t>
      </w:r>
      <w:r>
        <w:br/>
        <w:t xml:space="preserve">    confidence_interval ← calculate_confidence_interval(episode_accuracies, 0.95)</w:t>
      </w:r>
      <w:r>
        <w:br/>
      </w:r>
      <w:r>
        <w:br/>
        <w:t xml:space="preserve">    // Coefficient of variation</w:t>
      </w:r>
      <w:r>
        <w:br/>
        <w:t xml:space="preserve">    coefficient_of_variation ← (std_episode_accuracy / mean_episode_accuracy) * 100</w:t>
      </w:r>
      <w:r>
        <w:br/>
      </w:r>
      <w:r>
        <w:br/>
        <w:t xml:space="preserve">    // Classification metrics per class</w:t>
      </w:r>
      <w:r>
        <w:br/>
        <w:t xml:space="preserve">    precision_scores ← []</w:t>
      </w:r>
      <w:r>
        <w:br/>
        <w:t xml:space="preserve">    recall_scores ← []</w:t>
      </w:r>
      <w:r>
        <w:br/>
        <w:t xml:space="preserve">    f1_scores ← []</w:t>
      </w:r>
      <w:r>
        <w:br/>
      </w:r>
      <w:r>
        <w:br/>
        <w:t xml:space="preserve">    unique_classes ← unique(ground_truth)</w:t>
      </w:r>
      <w:r>
        <w:br/>
        <w:t xml:space="preserve">    FOR class_label IN unique_classes:</w:t>
      </w:r>
      <w:r>
        <w:br/>
        <w:t xml:space="preserve">        // True positives, false positives, false negatives</w:t>
      </w:r>
      <w:r>
        <w:br/>
        <w:t xml:space="preserve">        tp ← sum((predictions == class_label) AND (ground_truth == class_label))</w:t>
      </w:r>
      <w:r>
        <w:br/>
        <w:t xml:space="preserve">        fp ← sum((predictions == class_label) AND (ground_truth != class_label))</w:t>
      </w:r>
      <w:r>
        <w:br/>
        <w:t xml:space="preserve">        fn ← sum((predictions != class_label) AND (ground_truth == class_label))</w:t>
      </w:r>
      <w:r>
        <w:br/>
      </w:r>
      <w:r>
        <w:br/>
        <w:t xml:space="preserve">        // Calculate metrics</w:t>
      </w:r>
      <w:r>
        <w:br/>
        <w:t xml:space="preserve">        precision ← tp / (tp + fp) if (tp + fp) &gt; 0 else 0</w:t>
      </w:r>
      <w:r>
        <w:br/>
        <w:t xml:space="preserve">        recall ← tp / (tp + fn) if (tp + fn) &gt; 0 else 0</w:t>
      </w:r>
      <w:r>
        <w:br/>
        <w:t xml:space="preserve">        f1 ← 2 * (precision * recall) / (precision + recall) if (precision + recall) &gt; 0 else 0</w:t>
      </w:r>
      <w:r>
        <w:br/>
      </w:r>
      <w:r>
        <w:br/>
        <w:t xml:space="preserve">        precision_scores.append(precision)</w:t>
      </w:r>
      <w:r>
        <w:br/>
        <w:t xml:space="preserve">        recall_scores.append(recall)</w:t>
      </w:r>
      <w:r>
        <w:br/>
        <w:t xml:space="preserve">        f1_scores.append(f1)</w:t>
      </w:r>
      <w:r>
        <w:br/>
      </w:r>
      <w:r>
        <w:br/>
        <w:t xml:space="preserve">    // Macro-averaged metrics</w:t>
      </w:r>
      <w:r>
        <w:br/>
        <w:t xml:space="preserve">    macro_precision ← mean(precision_scores) * 100</w:t>
      </w:r>
      <w:r>
        <w:br/>
        <w:t xml:space="preserve">    macro_recall ← mean(recall_scores) * 100</w:t>
      </w:r>
      <w:r>
        <w:br/>
        <w:t xml:space="preserve">    macro_f1 ← mean(f1_scores) * 100</w:t>
      </w:r>
      <w:r>
        <w:br/>
      </w:r>
      <w:r>
        <w:br/>
        <w:t xml:space="preserve">    // Compile results</w:t>
      </w:r>
      <w:r>
        <w:br/>
      </w:r>
      <w:r>
        <w:lastRenderedPageBreak/>
        <w:t xml:space="preserve">    metrics ← {</w:t>
      </w:r>
      <w:r>
        <w:br/>
        <w:t xml:space="preserve">        'accuracy': accuracy,</w:t>
      </w:r>
      <w:r>
        <w:br/>
        <w:t xml:space="preserve">        'precision': macro_precision,</w:t>
      </w:r>
      <w:r>
        <w:br/>
        <w:t xml:space="preserve">        'recall': macro_recall,</w:t>
      </w:r>
      <w:r>
        <w:br/>
        <w:t xml:space="preserve">        'f1_score': macro_f1,</w:t>
      </w:r>
      <w:r>
        <w:br/>
        <w:t xml:space="preserve">        'mean_episode_accuracy': mean_episode_accuracy,</w:t>
      </w:r>
      <w:r>
        <w:br/>
        <w:t xml:space="preserve">        'std_episode_accuracy': std_episode_accuracy,</w:t>
      </w:r>
      <w:r>
        <w:br/>
        <w:t xml:space="preserve">        'confidence_interval': confidence_interval,</w:t>
      </w:r>
      <w:r>
        <w:br/>
        <w:t xml:space="preserve">        'coefficient_of_variation': coefficient_of_variation,</w:t>
      </w:r>
      <w:r>
        <w:br/>
        <w:t xml:space="preserve">        'min_accuracy': min(episode_accuracies),</w:t>
      </w:r>
      <w:r>
        <w:br/>
        <w:t xml:space="preserve">        'max_accuracy': max(episode_accuracies)</w:t>
      </w:r>
      <w:r>
        <w:br/>
        <w:t xml:space="preserve">    }</w:t>
      </w:r>
      <w:r>
        <w:br/>
      </w:r>
      <w:r>
        <w:br/>
        <w:t xml:space="preserve">    RETURN metrics</w:t>
      </w:r>
    </w:p>
    <w:p w14:paraId="189850AC" w14:textId="77777777" w:rsidR="007F6066" w:rsidRDefault="00000000">
      <w:pPr>
        <w:pStyle w:val="Balk1"/>
      </w:pPr>
      <w:r>
        <w:t>5. Utility Functions Pseudocode</w:t>
      </w:r>
    </w:p>
    <w:p w14:paraId="265B8624" w14:textId="77777777" w:rsidR="007F6066" w:rsidRDefault="00000000">
      <w:pPr>
        <w:pStyle w:val="Balk2"/>
      </w:pPr>
      <w:r>
        <w:t>5.1 Reproducibility and Seed Setting</w:t>
      </w:r>
    </w:p>
    <w:p w14:paraId="2035DAA3" w14:textId="77777777" w:rsidR="007F6066" w:rsidRDefault="00000000">
      <w:pPr>
        <w:pStyle w:val="Code"/>
      </w:pPr>
      <w:r>
        <w:t>ALGORITHM 8: Reproducibility Setup</w:t>
      </w:r>
      <w:r>
        <w:br/>
        <w:t>INPUT: Random seed value</w:t>
      </w:r>
      <w:r>
        <w:br/>
        <w:t>OUTPUT: Configured environment for reproducible results</w:t>
      </w:r>
      <w:r>
        <w:br/>
      </w:r>
      <w:r>
        <w:br/>
        <w:t>FUNCTION set_seeds(seed=42):</w:t>
      </w:r>
      <w:r>
        <w:br/>
        <w:t xml:space="preserve">    // Set PyTorch seeds</w:t>
      </w:r>
      <w:r>
        <w:br/>
        <w:t xml:space="preserve">    torch.manual_seed(seed)</w:t>
      </w:r>
      <w:r>
        <w:br/>
        <w:t xml:space="preserve">    torch.cuda.manual_seed(seed)</w:t>
      </w:r>
      <w:r>
        <w:br/>
        <w:t xml:space="preserve">    torch.cuda.manual_seed_all(seed)</w:t>
      </w:r>
      <w:r>
        <w:br/>
      </w:r>
      <w:r>
        <w:br/>
        <w:t xml:space="preserve">    // Set NumPy seed</w:t>
      </w:r>
      <w:r>
        <w:br/>
        <w:t xml:space="preserve">    numpy.random.seed(seed)</w:t>
      </w:r>
      <w:r>
        <w:br/>
      </w:r>
      <w:r>
        <w:br/>
        <w:t xml:space="preserve">    // Set Python random seed</w:t>
      </w:r>
      <w:r>
        <w:br/>
        <w:t xml:space="preserve">    python_random.seed(seed)</w:t>
      </w:r>
      <w:r>
        <w:br/>
      </w:r>
      <w:r>
        <w:br/>
        <w:t xml:space="preserve">    // Configure CUDNN for deterministic behavior</w:t>
      </w:r>
      <w:r>
        <w:br/>
        <w:t xml:space="preserve">    torch.backends.cudnn.deterministic ← True</w:t>
      </w:r>
      <w:r>
        <w:br/>
        <w:t xml:space="preserve">    torch.backends.cudnn.benchmark ← False</w:t>
      </w:r>
      <w:r>
        <w:br/>
      </w:r>
      <w:r>
        <w:br/>
        <w:t xml:space="preserve">    PRINT(f"All seeds set to {seed} for reproducibility")</w:t>
      </w:r>
    </w:p>
    <w:p w14:paraId="4D116499" w14:textId="77777777" w:rsidR="007F6066" w:rsidRDefault="00000000">
      <w:pPr>
        <w:pStyle w:val="Balk2"/>
      </w:pPr>
      <w:r>
        <w:t>5.2 Memory Management</w:t>
      </w:r>
    </w:p>
    <w:p w14:paraId="2F4D2311" w14:textId="77777777" w:rsidR="007F6066" w:rsidRDefault="00000000">
      <w:pPr>
        <w:pStyle w:val="Code"/>
      </w:pPr>
      <w:r>
        <w:t>ALGORITHM 9: Memory Management Utilities</w:t>
      </w:r>
      <w:r>
        <w:br/>
        <w:t>INPUT: Current system state</w:t>
      </w:r>
      <w:r>
        <w:br/>
        <w:t>OUTPUT: Optimized memory usage</w:t>
      </w:r>
      <w:r>
        <w:br/>
      </w:r>
      <w:r>
        <w:br/>
        <w:t>FUNCTION memory_cleanup():</w:t>
      </w:r>
      <w:r>
        <w:br/>
        <w:t xml:space="preserve">    // Clear GPU cache</w:t>
      </w:r>
      <w:r>
        <w:br/>
        <w:t xml:space="preserve">    IF cuda_is_available():</w:t>
      </w:r>
      <w:r>
        <w:br/>
        <w:t xml:space="preserve">        torch.cuda.empty_cache()</w:t>
      </w:r>
      <w:r>
        <w:br/>
      </w:r>
      <w:r>
        <w:br/>
        <w:t xml:space="preserve">    // Force garbage collection</w:t>
      </w:r>
      <w:r>
        <w:br/>
        <w:t xml:space="preserve">    gc.collect()</w:t>
      </w:r>
      <w:r>
        <w:br/>
      </w:r>
      <w:r>
        <w:lastRenderedPageBreak/>
        <w:br/>
        <w:t xml:space="preserve">    PRINT("Memory cleanup completed")</w:t>
      </w:r>
      <w:r>
        <w:br/>
      </w:r>
      <w:r>
        <w:br/>
        <w:t>FUNCTION monitor_memory_usage():</w:t>
      </w:r>
      <w:r>
        <w:br/>
        <w:t xml:space="preserve">    // Get current memory usage</w:t>
      </w:r>
      <w:r>
        <w:br/>
        <w:t xml:space="preserve">    IF cuda_is_available():</w:t>
      </w:r>
      <w:r>
        <w:br/>
        <w:t xml:space="preserve">        allocated ← torch.cuda.memory_allocated() / (1024**3)  // GB</w:t>
      </w:r>
      <w:r>
        <w:br/>
        <w:t xml:space="preserve">        cached ← torch.cuda.memory_reserved() / (1024**3)     // GB</w:t>
      </w:r>
      <w:r>
        <w:br/>
      </w:r>
      <w:r>
        <w:br/>
        <w:t xml:space="preserve">        PRINT(f"GPU Memory - Allocated: {allocated:.2f}GB, Cached: {cached:.2f}GB")</w:t>
      </w:r>
      <w:r>
        <w:br/>
      </w:r>
      <w:r>
        <w:br/>
        <w:t xml:space="preserve">    // System memory</w:t>
      </w:r>
      <w:r>
        <w:br/>
        <w:t xml:space="preserve">    import psutil</w:t>
      </w:r>
      <w:r>
        <w:br/>
        <w:t xml:space="preserve">    system_memory ← psutil.virtual_memory()</w:t>
      </w:r>
      <w:r>
        <w:br/>
        <w:t xml:space="preserve">    PRINT(f"System Memory Usage: {system_memory.percent:.1f}%")</w:t>
      </w:r>
    </w:p>
    <w:p w14:paraId="3D4702B7" w14:textId="77777777" w:rsidR="007F6066" w:rsidRDefault="00000000">
      <w:pPr>
        <w:pStyle w:val="Balk2"/>
      </w:pPr>
      <w:r>
        <w:t>5.3 Model Checkpointing</w:t>
      </w:r>
    </w:p>
    <w:p w14:paraId="68400184" w14:textId="77777777" w:rsidR="007F6066" w:rsidRDefault="00000000">
      <w:pPr>
        <w:pStyle w:val="Code"/>
      </w:pPr>
      <w:r>
        <w:t>ALGORITHM 10: Model Checkpointing System</w:t>
      </w:r>
      <w:r>
        <w:br/>
        <w:t>INPUT: Model state, Training metrics, Checkpoint path</w:t>
      </w:r>
      <w:r>
        <w:br/>
        <w:t>OUTPUT: Saved model checkpoint</w:t>
      </w:r>
      <w:r>
        <w:br/>
      </w:r>
      <w:r>
        <w:br/>
        <w:t>FUNCTION save_checkpoint(model, optimizer, epoch, metrics, filepath):</w:t>
      </w:r>
      <w:r>
        <w:br/>
        <w:t xml:space="preserve">    checkpoint ← {</w:t>
      </w:r>
      <w:r>
        <w:br/>
        <w:t xml:space="preserve">        'epoch': epoch,</w:t>
      </w:r>
      <w:r>
        <w:br/>
        <w:t xml:space="preserve">        'model_state_dict': model.state_dict(),</w:t>
      </w:r>
      <w:r>
        <w:br/>
        <w:t xml:space="preserve">        'optimizer_state_dict': optimizer.state_dict(),</w:t>
      </w:r>
      <w:r>
        <w:br/>
        <w:t xml:space="preserve">        'metrics': metrics,</w:t>
      </w:r>
      <w:r>
        <w:br/>
        <w:t xml:space="preserve">        'timestamp': current_timestamp()</w:t>
      </w:r>
      <w:r>
        <w:br/>
        <w:t xml:space="preserve">    }</w:t>
      </w:r>
      <w:r>
        <w:br/>
      </w:r>
      <w:r>
        <w:br/>
        <w:t xml:space="preserve">    torch.save(checkpoint, filepath)</w:t>
      </w:r>
      <w:r>
        <w:br/>
        <w:t xml:space="preserve">    PRINT(f"Checkpoint saved: {filepath}")</w:t>
      </w:r>
      <w:r>
        <w:br/>
      </w:r>
      <w:r>
        <w:br/>
        <w:t>FUNCTION load_checkpoint(model, optimizer, filepath):</w:t>
      </w:r>
      <w:r>
        <w:br/>
        <w:t xml:space="preserve">    IF file_exists(filepath):</w:t>
      </w:r>
      <w:r>
        <w:br/>
        <w:t xml:space="preserve">        checkpoint ← torch.load(filepath)</w:t>
      </w:r>
      <w:r>
        <w:br/>
      </w:r>
      <w:r>
        <w:br/>
        <w:t xml:space="preserve">        model.load_state_dict(checkpoint['model_state_dict'])</w:t>
      </w:r>
      <w:r>
        <w:br/>
        <w:t xml:space="preserve">        optimizer.load_state_dict(checkpoint['optimizer_state_dict'])</w:t>
      </w:r>
      <w:r>
        <w:br/>
      </w:r>
      <w:r>
        <w:br/>
        <w:t xml:space="preserve">        epoch ← checkpoint['epoch']</w:t>
      </w:r>
      <w:r>
        <w:br/>
        <w:t xml:space="preserve">        metrics ← checkpoint['metrics']</w:t>
      </w:r>
      <w:r>
        <w:br/>
      </w:r>
      <w:r>
        <w:br/>
        <w:t xml:space="preserve">        PRINT(f"Checkpoint loaded: {filepath}")</w:t>
      </w:r>
      <w:r>
        <w:br/>
        <w:t xml:space="preserve">        RETURN epoch, metrics</w:t>
      </w:r>
      <w:r>
        <w:br/>
        <w:t xml:space="preserve">    ELSE:</w:t>
      </w:r>
      <w:r>
        <w:br/>
        <w:t xml:space="preserve">        PRINT(f"Checkpoint not found: {filepath}")</w:t>
      </w:r>
      <w:r>
        <w:br/>
        <w:t xml:space="preserve">        RETURN 0, None</w:t>
      </w:r>
    </w:p>
    <w:p w14:paraId="7A871963" w14:textId="77777777" w:rsidR="007F6066" w:rsidRDefault="00000000">
      <w:pPr>
        <w:pStyle w:val="Balk1"/>
      </w:pPr>
      <w:r>
        <w:lastRenderedPageBreak/>
        <w:t>6. Configuration Management</w:t>
      </w:r>
    </w:p>
    <w:p w14:paraId="2BE5F582" w14:textId="77777777" w:rsidR="007F6066" w:rsidRDefault="00000000">
      <w:pPr>
        <w:pStyle w:val="Balk2"/>
      </w:pPr>
      <w:r>
        <w:t>6.1 Hyperparameter Configuration</w:t>
      </w:r>
    </w:p>
    <w:p w14:paraId="30085086" w14:textId="77777777" w:rsidR="007F6066" w:rsidRDefault="00000000">
      <w:pPr>
        <w:pStyle w:val="Code"/>
      </w:pPr>
      <w:r>
        <w:t>ALGORITHM 11: Hyperparameter Configuration</w:t>
      </w:r>
      <w:r>
        <w:br/>
        <w:t>INPUT: Configuration requirements</w:t>
      </w:r>
      <w:r>
        <w:br/>
        <w:t>OUTPUT: Optimized hyperparameter settings</w:t>
      </w:r>
      <w:r>
        <w:br/>
      </w:r>
      <w:r>
        <w:br/>
        <w:t>CLASS MetaBarkConfig:</w:t>
      </w:r>
      <w:r>
        <w:br/>
        <w:t xml:space="preserve">    INITIALIZE():</w:t>
      </w:r>
      <w:r>
        <w:br/>
        <w:t xml:space="preserve">        // Model architecture parameters</w:t>
      </w:r>
      <w:r>
        <w:br/>
        <w:t xml:space="preserve">        feature_dim ← 256</w:t>
      </w:r>
      <w:r>
        <w:br/>
        <w:t xml:space="preserve">        num_attention_heads ← 4</w:t>
      </w:r>
      <w:r>
        <w:br/>
        <w:t xml:space="preserve">        dropout_rate ← 0.6</w:t>
      </w:r>
      <w:r>
        <w:br/>
        <w:t xml:space="preserve">        temperature_init ← 5.0</w:t>
      </w:r>
      <w:r>
        <w:br/>
      </w:r>
      <w:r>
        <w:br/>
        <w:t xml:space="preserve">        // Training parameters</w:t>
      </w:r>
      <w:r>
        <w:br/>
        <w:t xml:space="preserve">        learning_rate ← 5e-6</w:t>
      </w:r>
      <w:r>
        <w:br/>
        <w:t xml:space="preserve">        weight_decay ← 1e-4</w:t>
      </w:r>
      <w:r>
        <w:br/>
        <w:t xml:space="preserve">        batch_size ← 16</w:t>
      </w:r>
      <w:r>
        <w:br/>
        <w:t xml:space="preserve">        max_epochs ← 50</w:t>
      </w:r>
      <w:r>
        <w:br/>
      </w:r>
      <w:r>
        <w:br/>
        <w:t xml:space="preserve">        // Meta-learning parameters</w:t>
      </w:r>
      <w:r>
        <w:br/>
        <w:t xml:space="preserve">        n_way ← 2</w:t>
      </w:r>
      <w:r>
        <w:br/>
        <w:t xml:space="preserve">        n_shot ← 3</w:t>
      </w:r>
      <w:r>
        <w:br/>
        <w:t xml:space="preserve">        n_query ← 5</w:t>
      </w:r>
      <w:r>
        <w:br/>
        <w:t xml:space="preserve">        n_episodes_train ← 100</w:t>
      </w:r>
      <w:r>
        <w:br/>
        <w:t xml:space="preserve">        n_episodes_val ← 20</w:t>
      </w:r>
      <w:r>
        <w:br/>
      </w:r>
      <w:r>
        <w:br/>
        <w:t xml:space="preserve">        // Regularization parameters</w:t>
      </w:r>
      <w:r>
        <w:br/>
        <w:t xml:space="preserve">        gradient_clip_norm ← 1.0</w:t>
      </w:r>
      <w:r>
        <w:br/>
        <w:t xml:space="preserve">        early_stopping_patience ← 10</w:t>
      </w:r>
      <w:r>
        <w:br/>
        <w:t xml:space="preserve">        lr_scheduler_patience ← 5</w:t>
      </w:r>
      <w:r>
        <w:br/>
        <w:t xml:space="preserve">        lr_scheduler_factor ← 0.5</w:t>
      </w:r>
      <w:r>
        <w:br/>
      </w:r>
      <w:r>
        <w:br/>
        <w:t xml:space="preserve">        // Data parameters</w:t>
      </w:r>
      <w:r>
        <w:br/>
        <w:t xml:space="preserve">        image_size ← (128, 128)</w:t>
      </w:r>
      <w:r>
        <w:br/>
        <w:t xml:space="preserve">        augmentation_probability ← 0.3</w:t>
      </w:r>
      <w:r>
        <w:br/>
        <w:t xml:space="preserve">        rotation_degrees ← 10</w:t>
      </w:r>
      <w:r>
        <w:br/>
      </w:r>
      <w:r>
        <w:br/>
        <w:t xml:space="preserve">        // Evaluation parameters</w:t>
      </w:r>
      <w:r>
        <w:br/>
        <w:t xml:space="preserve">        evaluation_episodes ← 5</w:t>
      </w:r>
      <w:r>
        <w:br/>
        <w:t xml:space="preserve">        confidence_level ← 0.95</w:t>
      </w:r>
      <w:r>
        <w:br/>
      </w:r>
      <w:r>
        <w:br/>
        <w:t xml:space="preserve">    FUNCTION validate_config():</w:t>
      </w:r>
      <w:r>
        <w:br/>
        <w:t xml:space="preserve">        // Validate parameter ranges</w:t>
      </w:r>
      <w:r>
        <w:br/>
        <w:t xml:space="preserve">        ASSERT feature_dim &gt; 0, "Feature dimension must be positive"</w:t>
      </w:r>
      <w:r>
        <w:br/>
        <w:t xml:space="preserve">        ASSERT 0 &lt; learning_rate &lt; 1, "Learning rate must be in (0, 1)"</w:t>
      </w:r>
      <w:r>
        <w:br/>
        <w:t xml:space="preserve">        ASSERT 0 &lt;= dropout_rate &lt; 1, "Dropout rate must be in [0, 1)"</w:t>
      </w:r>
      <w:r>
        <w:br/>
        <w:t xml:space="preserve">        ASSERT n_way &gt;= 2, "n_way must be at least 2"</w:t>
      </w:r>
      <w:r>
        <w:br/>
        <w:t xml:space="preserve">        ASSERT n_shot &gt;= 1, "n_shot must be at least 1"</w:t>
      </w:r>
      <w:r>
        <w:br/>
      </w:r>
      <w:r>
        <w:br/>
        <w:t xml:space="preserve">        PRINT("Configuration validation passed")</w:t>
      </w:r>
      <w:r>
        <w:br/>
      </w:r>
      <w:r>
        <w:br/>
        <w:t xml:space="preserve">    FUNCTION save_config(filepath):</w:t>
      </w:r>
      <w:r>
        <w:br/>
      </w:r>
      <w:r>
        <w:lastRenderedPageBreak/>
        <w:t xml:space="preserve">        config_dict ← convert_to_dict(self)</w:t>
      </w:r>
      <w:r>
        <w:br/>
        <w:t xml:space="preserve">        save_json(config_dict, filepath)</w:t>
      </w:r>
      <w:r>
        <w:br/>
        <w:t xml:space="preserve">        PRINT(f"Configuration saved: {filepath}")</w:t>
      </w:r>
      <w:r>
        <w:br/>
      </w:r>
      <w:r>
        <w:br/>
        <w:t xml:space="preserve">    FUNCTION load_config(filepath):</w:t>
      </w:r>
      <w:r>
        <w:br/>
        <w:t xml:space="preserve">        config_dict ← load_json(filepath)</w:t>
      </w:r>
      <w:r>
        <w:br/>
        <w:t xml:space="preserve">        update_attributes(self, config_dict)</w:t>
      </w:r>
      <w:r>
        <w:br/>
        <w:t xml:space="preserve">        PRINT(f"Configuration loaded: {filepath}")</w:t>
      </w:r>
    </w:p>
    <w:p w14:paraId="4A05E56B" w14:textId="77777777" w:rsidR="007F6066" w:rsidRDefault="00000000">
      <w:pPr>
        <w:pStyle w:val="Balk1"/>
      </w:pPr>
      <w:r>
        <w:t>Conclusion</w:t>
      </w:r>
    </w:p>
    <w:p w14:paraId="5F3F1150" w14:textId="77777777" w:rsidR="007F6066" w:rsidRDefault="00000000">
      <w:r>
        <w:t>This pseudocode documentation provides a comprehensive technical reference for implementing the MetaBark Stable framework. The algorithms cover all major components including the neural network architecture, training procedures, data processing, and evaluation methods. The pseudocode follows standard algorithmic notation and includes detailed parameter specifications that align with the experimental setup described in the main research paper.</w:t>
      </w:r>
    </w:p>
    <w:p w14:paraId="118802EE" w14:textId="77777777" w:rsidR="007F6066" w:rsidRDefault="00000000">
      <w:r>
        <w:t>The conservative design principles emphasized throughout the pseudocode ensure stable training dynamics and reproducible results, which are critical for few-shot learning applications in ecological monitoring and forest management systems.</w:t>
      </w:r>
    </w:p>
    <w:sectPr w:rsidR="007F60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922178935">
    <w:abstractNumId w:val="8"/>
  </w:num>
  <w:num w:numId="2" w16cid:durableId="1519544886">
    <w:abstractNumId w:val="6"/>
  </w:num>
  <w:num w:numId="3" w16cid:durableId="549149529">
    <w:abstractNumId w:val="5"/>
  </w:num>
  <w:num w:numId="4" w16cid:durableId="1795561643">
    <w:abstractNumId w:val="4"/>
  </w:num>
  <w:num w:numId="5" w16cid:durableId="1846558059">
    <w:abstractNumId w:val="7"/>
  </w:num>
  <w:num w:numId="6" w16cid:durableId="1739595716">
    <w:abstractNumId w:val="3"/>
  </w:num>
  <w:num w:numId="7" w16cid:durableId="1781339753">
    <w:abstractNumId w:val="2"/>
  </w:num>
  <w:num w:numId="8" w16cid:durableId="1783913396">
    <w:abstractNumId w:val="1"/>
  </w:num>
  <w:num w:numId="9" w16cid:durableId="110410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76511"/>
    <w:rsid w:val="00531726"/>
    <w:rsid w:val="007F606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67F7D"/>
  <w14:defaultImageDpi w14:val="300"/>
  <w15:docId w15:val="{C6D13FBB-04BB-4633-AAF8-F7AE1E9E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3668</Words>
  <Characters>20910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Dr. Öğr. Üyesi Yelda FIRAT</cp:lastModifiedBy>
  <cp:revision>2</cp:revision>
  <dcterms:created xsi:type="dcterms:W3CDTF">2025-08-18T12:25:00Z</dcterms:created>
  <dcterms:modified xsi:type="dcterms:W3CDTF">2025-08-18T12:25:00Z</dcterms:modified>
  <cp:category/>
</cp:coreProperties>
</file>